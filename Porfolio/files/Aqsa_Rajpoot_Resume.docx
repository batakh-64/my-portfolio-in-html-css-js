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Aqsa Rajpoot (Batakh)</w:t>
      </w:r>
    </w:p>
    <w:p>
      <w:r>
        <w:t>Hyderabad, Sindh, Pakistan</w:t>
      </w:r>
    </w:p>
    <w:p>
      <w:r>
        <w:t>Email: batkhu64@gmail.com</w:t>
      </w:r>
    </w:p>
    <w:p>
      <w:r>
        <w:t>LinkedIn: https://www.linkedin.com/in/batakh-web-developer-17594535b</w:t>
      </w:r>
    </w:p>
    <w:p>
      <w:pPr>
        <w:pStyle w:val="Heading2"/>
      </w:pPr>
      <w:r>
        <w:t>Professional Summary</w:t>
      </w:r>
    </w:p>
    <w:p>
      <w:r>
        <w:t>Creative and detail-oriented Web Developer with a strong background in WordPress development and SEO. Experienced freelancer with a track record of building responsive websites and optimizing content for search engines. Passionate about web technologies and continuously learning to stay up to date with industry trends.</w:t>
      </w:r>
    </w:p>
    <w:p>
      <w:pPr>
        <w:pStyle w:val="Heading2"/>
      </w:pPr>
      <w:r>
        <w:t>Core Skills</w:t>
      </w:r>
    </w:p>
    <w:p>
      <w:r>
        <w:t>- WordPress Development</w:t>
        <w:br/>
        <w:t>- Web Development (HTML, CSS, JavaScript)</w:t>
        <w:br/>
        <w:t>- WordPress SEO &amp; On-Page Optimization</w:t>
        <w:br/>
        <w:t>- SEO Strategy &amp; Content Optimization</w:t>
        <w:br/>
        <w:t>- Responsive Web Design</w:t>
        <w:br/>
        <w:t>- Performance Optimization</w:t>
        <w:br/>
        <w:t>- Website Maintenance</w:t>
      </w:r>
    </w:p>
    <w:p>
      <w:pPr>
        <w:pStyle w:val="Heading2"/>
      </w:pPr>
      <w:r>
        <w:t>Technical Skills</w:t>
      </w:r>
    </w:p>
    <w:p>
      <w:r>
        <w:t>- Languages: HTML, CSS, JavaScript</w:t>
        <w:br/>
        <w:t>- CMS: WordPress</w:t>
        <w:br/>
        <w:t>- SEO Tools: Yoast SEO, Google Search Console</w:t>
        <w:br/>
        <w:t>- Page Builders: Elementor, WPBakery</w:t>
        <w:br/>
        <w:t>- E-Commerce: WooCommerce</w:t>
        <w:br/>
        <w:t>- Version Control: Git</w:t>
      </w:r>
    </w:p>
    <w:p>
      <w:pPr>
        <w:pStyle w:val="Heading2"/>
      </w:pPr>
      <w:r>
        <w:t>Additional Skills</w:t>
      </w:r>
    </w:p>
    <w:p>
      <w:r>
        <w:t>- VB.NET</w:t>
        <w:br/>
        <w:t>- C#</w:t>
        <w:br/>
        <w:t>- Java</w:t>
        <w:br/>
        <w:t>- Java Swing</w:t>
      </w:r>
    </w:p>
    <w:p>
      <w:pPr>
        <w:pStyle w:val="Heading2"/>
      </w:pPr>
      <w:r>
        <w:t>Professional Experience</w:t>
      </w:r>
    </w:p>
    <w:p>
      <w:r>
        <w:t>Freelance Web Developer &amp; SEO Specialist</w:t>
      </w:r>
    </w:p>
    <w:p>
      <w:r>
        <w:t>Self-employed</w:t>
        <w:br/>
        <w:t>Remote | Ongoing</w:t>
      </w:r>
    </w:p>
    <w:p>
      <w:r>
        <w:t>- Developed and optimized websites for various clients using WordPress.</w:t>
        <w:br/>
        <w:t>- Provided SEO consultation and implemented on-page SEO strategies.</w:t>
        <w:br/>
        <w:t>- Customized themes and improved website performance and visibility.</w:t>
        <w:br/>
        <w:t>- Worked on freelance projects with different clients (names unavailable).</w:t>
      </w:r>
    </w:p>
    <w:p>
      <w:pPr>
        <w:pStyle w:val="Heading2"/>
      </w:pPr>
      <w:r>
        <w:t>Education</w:t>
      </w:r>
    </w:p>
    <w:p>
      <w:r>
        <w:t>(*Please provide your degree, major, university name, and graduation year to complete this section*)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